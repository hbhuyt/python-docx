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Example</w:t>
      </w:r>
      <w:bookmarkStart w:id="1" w:name="sampleBookmark"/>
      <w:r>
        <w:t xml:space="preserve"> text.</w:t>
      </w:r>
    </w:p>
    <w:p>
      <w:r>
        <w:t>Example</w:t>
      </w:r>
      <w:bookmarkEnd w:id="1"/>
      <w:r>
        <w:t xml:space="preserve"> text.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